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183" w:rsidRPr="003D1773" w:rsidRDefault="001133BF">
      <w:pPr>
        <w:pStyle w:val="Title"/>
        <w:rPr>
          <w:b/>
        </w:rPr>
      </w:pPr>
      <w:r w:rsidRPr="003D1773">
        <w:rPr>
          <w:b/>
        </w:rPr>
        <w:t>ICS2105 - Data Structures and Algorithms Assignment</w:t>
      </w:r>
    </w:p>
    <w:p w:rsidR="00B64183" w:rsidRPr="003D1773" w:rsidRDefault="001133BF">
      <w:pPr>
        <w:pStyle w:val="Heading2"/>
      </w:pPr>
      <w:r w:rsidRPr="003D1773">
        <w:t>1. Find the largest element in an integer array</w:t>
      </w:r>
    </w:p>
    <w:p w:rsidR="00B64183" w:rsidRPr="003D1773" w:rsidRDefault="001133BF">
      <w:pPr>
        <w:rPr>
          <w:b/>
        </w:rPr>
      </w:pPr>
      <w:r w:rsidRPr="003D1773">
        <w:rPr>
          <w:rFonts w:ascii="Courier New" w:hAnsi="Courier New"/>
          <w:b/>
          <w:sz w:val="20"/>
        </w:rPr>
        <w:t>int findLargest(int arr[], int n) {</w:t>
      </w:r>
      <w:r w:rsidRPr="003D1773">
        <w:rPr>
          <w:rFonts w:ascii="Courier New" w:hAnsi="Courier New"/>
          <w:b/>
          <w:sz w:val="20"/>
        </w:rPr>
        <w:br/>
        <w:t xml:space="preserve">    int max = arr[0];</w:t>
      </w:r>
      <w:r w:rsidRPr="003D1773">
        <w:rPr>
          <w:rFonts w:ascii="Courier New" w:hAnsi="Courier New"/>
          <w:b/>
          <w:sz w:val="20"/>
        </w:rPr>
        <w:br/>
        <w:t xml:space="preserve">    for (int i = 1; i &lt; n; ++i) {</w:t>
      </w:r>
      <w:r w:rsidRPr="003D1773">
        <w:rPr>
          <w:rFonts w:ascii="Courier New" w:hAnsi="Courier New"/>
          <w:b/>
          <w:sz w:val="20"/>
        </w:rPr>
        <w:br/>
        <w:t xml:space="preserve">        if (arr[i] &gt; max)</w:t>
      </w:r>
      <w:r w:rsidRPr="003D1773">
        <w:rPr>
          <w:rFonts w:ascii="Courier New" w:hAnsi="Courier New"/>
          <w:b/>
          <w:sz w:val="20"/>
        </w:rPr>
        <w:br/>
        <w:t xml:space="preserve">            max = arr[i];</w:t>
      </w:r>
      <w:r w:rsidRPr="003D1773">
        <w:rPr>
          <w:rFonts w:ascii="Courier New" w:hAnsi="Courier New"/>
          <w:b/>
          <w:sz w:val="20"/>
        </w:rPr>
        <w:br/>
        <w:t xml:space="preserve">    }</w:t>
      </w:r>
      <w:r w:rsidRPr="003D1773">
        <w:rPr>
          <w:rFonts w:ascii="Courier New" w:hAnsi="Courier New"/>
          <w:b/>
          <w:sz w:val="20"/>
        </w:rPr>
        <w:br/>
      </w:r>
      <w:r w:rsidRPr="003D1773">
        <w:rPr>
          <w:rFonts w:ascii="Courier New" w:hAnsi="Courier New"/>
          <w:b/>
          <w:sz w:val="20"/>
        </w:rPr>
        <w:t xml:space="preserve">    return max;</w:t>
      </w:r>
      <w:r w:rsidRPr="003D1773">
        <w:rPr>
          <w:rFonts w:ascii="Courier New" w:hAnsi="Courier New"/>
          <w:b/>
          <w:sz w:val="20"/>
        </w:rPr>
        <w:br/>
        <w:t>}</w:t>
      </w:r>
    </w:p>
    <w:p w:rsidR="00B64183" w:rsidRPr="003D1773" w:rsidRDefault="001133BF">
      <w:pPr>
        <w:pStyle w:val="Heading2"/>
      </w:pPr>
      <w:r w:rsidRPr="003D1773">
        <w:t>2. Shift all zeros to the end without changing the order of non-zero elements</w:t>
      </w:r>
    </w:p>
    <w:p w:rsidR="00B64183" w:rsidRPr="003D1773" w:rsidRDefault="001133BF">
      <w:pPr>
        <w:rPr>
          <w:b/>
        </w:rPr>
      </w:pPr>
      <w:r w:rsidRPr="003D1773">
        <w:rPr>
          <w:rFonts w:ascii="Courier New" w:hAnsi="Courier New"/>
          <w:b/>
          <w:sz w:val="20"/>
        </w:rPr>
        <w:t>void shiftZerosToEnd(int arr[], int n) {</w:t>
      </w:r>
      <w:r w:rsidRPr="003D1773">
        <w:rPr>
          <w:rFonts w:ascii="Courier New" w:hAnsi="Courier New"/>
          <w:b/>
          <w:sz w:val="20"/>
        </w:rPr>
        <w:br/>
        <w:t xml:space="preserve">    int index = 0;</w:t>
      </w:r>
      <w:r w:rsidRPr="003D1773">
        <w:rPr>
          <w:rFonts w:ascii="Courier New" w:hAnsi="Courier New"/>
          <w:b/>
          <w:sz w:val="20"/>
        </w:rPr>
        <w:br/>
        <w:t xml:space="preserve">    for (int i = 0; i &lt; n; ++i)</w:t>
      </w:r>
      <w:r w:rsidRPr="003D1773">
        <w:rPr>
          <w:rFonts w:ascii="Courier New" w:hAnsi="Courier New"/>
          <w:b/>
          <w:sz w:val="20"/>
        </w:rPr>
        <w:br/>
        <w:t xml:space="preserve">        if (arr[i] != 0)</w:t>
      </w:r>
      <w:r w:rsidRPr="003D1773">
        <w:rPr>
          <w:rFonts w:ascii="Courier New" w:hAnsi="Courier New"/>
          <w:b/>
          <w:sz w:val="20"/>
        </w:rPr>
        <w:br/>
        <w:t xml:space="preserve">            arr[index++] = arr[i];</w:t>
      </w:r>
      <w:r w:rsidRPr="003D1773">
        <w:rPr>
          <w:rFonts w:ascii="Courier New" w:hAnsi="Courier New"/>
          <w:b/>
          <w:sz w:val="20"/>
        </w:rPr>
        <w:br/>
        <w:t xml:space="preserve">    whil</w:t>
      </w:r>
      <w:r w:rsidRPr="003D1773">
        <w:rPr>
          <w:rFonts w:ascii="Courier New" w:hAnsi="Courier New"/>
          <w:b/>
          <w:sz w:val="20"/>
        </w:rPr>
        <w:t>e (index &lt; n)</w:t>
      </w:r>
      <w:r w:rsidRPr="003D1773">
        <w:rPr>
          <w:rFonts w:ascii="Courier New" w:hAnsi="Courier New"/>
          <w:b/>
          <w:sz w:val="20"/>
        </w:rPr>
        <w:br/>
        <w:t xml:space="preserve">        arr[index++] = 0;</w:t>
      </w:r>
      <w:r w:rsidRPr="003D1773">
        <w:rPr>
          <w:rFonts w:ascii="Courier New" w:hAnsi="Courier New"/>
          <w:b/>
          <w:sz w:val="20"/>
        </w:rPr>
        <w:br/>
        <w:t>}</w:t>
      </w:r>
    </w:p>
    <w:p w:rsidR="00B64183" w:rsidRPr="003D1773" w:rsidRDefault="001133BF">
      <w:pPr>
        <w:pStyle w:val="Heading2"/>
      </w:pPr>
      <w:r w:rsidRPr="003D1773">
        <w:t>3. Remove duplicates from a vector</w:t>
      </w:r>
    </w:p>
    <w:p w:rsidR="00B64183" w:rsidRPr="003D1773" w:rsidRDefault="001133BF">
      <w:pPr>
        <w:rPr>
          <w:b/>
        </w:rPr>
      </w:pPr>
      <w:r w:rsidRPr="003D1773">
        <w:rPr>
          <w:rFonts w:ascii="Courier New" w:hAnsi="Courier New"/>
          <w:b/>
          <w:sz w:val="20"/>
        </w:rPr>
        <w:t>#include &lt;vector&gt;</w:t>
      </w:r>
      <w:r w:rsidRPr="003D1773">
        <w:rPr>
          <w:rFonts w:ascii="Courier New" w:hAnsi="Courier New"/>
          <w:b/>
          <w:sz w:val="20"/>
        </w:rPr>
        <w:br/>
        <w:t>#include &lt;unordered_set&gt;</w:t>
      </w:r>
      <w:r w:rsidRPr="003D1773">
        <w:rPr>
          <w:rFonts w:ascii="Courier New" w:hAnsi="Courier New"/>
          <w:b/>
          <w:sz w:val="20"/>
        </w:rPr>
        <w:br/>
      </w:r>
      <w:r w:rsidRPr="003D1773">
        <w:rPr>
          <w:rFonts w:ascii="Courier New" w:hAnsi="Courier New"/>
          <w:b/>
          <w:sz w:val="20"/>
        </w:rPr>
        <w:br/>
        <w:t>std::vector&lt;int&gt; removeDuplicates(std::vector&lt;int&gt;&amp; vec) {</w:t>
      </w:r>
      <w:r w:rsidRPr="003D1773">
        <w:rPr>
          <w:rFonts w:ascii="Courier New" w:hAnsi="Courier New"/>
          <w:b/>
          <w:sz w:val="20"/>
        </w:rPr>
        <w:br/>
        <w:t xml:space="preserve">    std::unordered_set&lt;int&gt; seen;</w:t>
      </w:r>
      <w:r w:rsidRPr="003D1773">
        <w:rPr>
          <w:rFonts w:ascii="Courier New" w:hAnsi="Courier New"/>
          <w:b/>
          <w:sz w:val="20"/>
        </w:rPr>
        <w:br/>
        <w:t xml:space="preserve">    std::vector&lt;int&gt; result;</w:t>
      </w:r>
      <w:r w:rsidRPr="003D1773">
        <w:rPr>
          <w:rFonts w:ascii="Courier New" w:hAnsi="Courier New"/>
          <w:b/>
          <w:sz w:val="20"/>
        </w:rPr>
        <w:br/>
        <w:t xml:space="preserve">    for (int </w:t>
      </w:r>
      <w:r w:rsidRPr="003D1773">
        <w:rPr>
          <w:rFonts w:ascii="Courier New" w:hAnsi="Courier New"/>
          <w:b/>
          <w:sz w:val="20"/>
        </w:rPr>
        <w:t>num : vec) {</w:t>
      </w:r>
      <w:r w:rsidRPr="003D1773">
        <w:rPr>
          <w:rFonts w:ascii="Courier New" w:hAnsi="Courier New"/>
          <w:b/>
          <w:sz w:val="20"/>
        </w:rPr>
        <w:br/>
        <w:t xml:space="preserve">        if (seen.find(num) == seen.end()) {</w:t>
      </w:r>
      <w:r w:rsidRPr="003D1773">
        <w:rPr>
          <w:rFonts w:ascii="Courier New" w:hAnsi="Courier New"/>
          <w:b/>
          <w:sz w:val="20"/>
        </w:rPr>
        <w:br/>
        <w:t xml:space="preserve">            seen.insert(num);</w:t>
      </w:r>
      <w:r w:rsidRPr="003D1773">
        <w:rPr>
          <w:rFonts w:ascii="Courier New" w:hAnsi="Courier New"/>
          <w:b/>
          <w:sz w:val="20"/>
        </w:rPr>
        <w:br/>
        <w:t xml:space="preserve">            result.push_back(num);</w:t>
      </w:r>
      <w:r w:rsidRPr="003D1773">
        <w:rPr>
          <w:rFonts w:ascii="Courier New" w:hAnsi="Courier New"/>
          <w:b/>
          <w:sz w:val="20"/>
        </w:rPr>
        <w:br/>
        <w:t xml:space="preserve">        }</w:t>
      </w:r>
      <w:r w:rsidRPr="003D1773">
        <w:rPr>
          <w:rFonts w:ascii="Courier New" w:hAnsi="Courier New"/>
          <w:b/>
          <w:sz w:val="20"/>
        </w:rPr>
        <w:br/>
        <w:t xml:space="preserve">    }</w:t>
      </w:r>
      <w:r w:rsidRPr="003D1773">
        <w:rPr>
          <w:rFonts w:ascii="Courier New" w:hAnsi="Courier New"/>
          <w:b/>
          <w:sz w:val="20"/>
        </w:rPr>
        <w:br/>
        <w:t xml:space="preserve">    return result;</w:t>
      </w:r>
      <w:r w:rsidRPr="003D1773">
        <w:rPr>
          <w:rFonts w:ascii="Courier New" w:hAnsi="Courier New"/>
          <w:b/>
          <w:sz w:val="20"/>
        </w:rPr>
        <w:br/>
        <w:t>}</w:t>
      </w:r>
    </w:p>
    <w:p w:rsidR="00B64183" w:rsidRPr="003D1773" w:rsidRDefault="001133BF">
      <w:pPr>
        <w:pStyle w:val="Heading2"/>
      </w:pPr>
      <w:r w:rsidRPr="003D1773">
        <w:t>4. Reverse a singly linked list</w:t>
      </w:r>
    </w:p>
    <w:p w:rsidR="00B64183" w:rsidRPr="003D1773" w:rsidRDefault="001133BF">
      <w:pPr>
        <w:rPr>
          <w:b/>
        </w:rPr>
      </w:pPr>
      <w:r w:rsidRPr="003D1773">
        <w:rPr>
          <w:rFonts w:ascii="Courier New" w:hAnsi="Courier New"/>
          <w:b/>
          <w:sz w:val="20"/>
        </w:rPr>
        <w:t>struct Node {</w:t>
      </w:r>
      <w:r w:rsidRPr="003D1773">
        <w:rPr>
          <w:rFonts w:ascii="Courier New" w:hAnsi="Courier New"/>
          <w:b/>
          <w:sz w:val="20"/>
        </w:rPr>
        <w:br/>
        <w:t xml:space="preserve">    int data;</w:t>
      </w:r>
      <w:r w:rsidRPr="003D1773">
        <w:rPr>
          <w:rFonts w:ascii="Courier New" w:hAnsi="Courier New"/>
          <w:b/>
          <w:sz w:val="20"/>
        </w:rPr>
        <w:br/>
        <w:t xml:space="preserve">    Node* next;</w:t>
      </w:r>
      <w:r w:rsidRPr="003D1773">
        <w:rPr>
          <w:rFonts w:ascii="Courier New" w:hAnsi="Courier New"/>
          <w:b/>
          <w:sz w:val="20"/>
        </w:rPr>
        <w:br/>
        <w:t>};</w:t>
      </w:r>
      <w:r w:rsidRPr="003D1773">
        <w:rPr>
          <w:rFonts w:ascii="Courier New" w:hAnsi="Courier New"/>
          <w:b/>
          <w:sz w:val="20"/>
        </w:rPr>
        <w:br/>
      </w:r>
      <w:r w:rsidRPr="003D1773">
        <w:rPr>
          <w:rFonts w:ascii="Courier New" w:hAnsi="Courier New"/>
          <w:b/>
          <w:sz w:val="20"/>
        </w:rPr>
        <w:br/>
      </w:r>
      <w:r w:rsidRPr="003D1773">
        <w:rPr>
          <w:rFonts w:ascii="Courier New" w:hAnsi="Courier New"/>
          <w:b/>
          <w:sz w:val="20"/>
        </w:rPr>
        <w:lastRenderedPageBreak/>
        <w:t>Node* reverseList</w:t>
      </w:r>
      <w:r w:rsidRPr="003D1773">
        <w:rPr>
          <w:rFonts w:ascii="Courier New" w:hAnsi="Courier New"/>
          <w:b/>
          <w:sz w:val="20"/>
        </w:rPr>
        <w:t>(Node* head) {</w:t>
      </w:r>
      <w:r w:rsidRPr="003D1773">
        <w:rPr>
          <w:rFonts w:ascii="Courier New" w:hAnsi="Courier New"/>
          <w:b/>
          <w:sz w:val="20"/>
        </w:rPr>
        <w:br/>
        <w:t xml:space="preserve">    Node* prev = nullptr;</w:t>
      </w:r>
      <w:r w:rsidRPr="003D1773">
        <w:rPr>
          <w:rFonts w:ascii="Courier New" w:hAnsi="Courier New"/>
          <w:b/>
          <w:sz w:val="20"/>
        </w:rPr>
        <w:br/>
        <w:t xml:space="preserve">    Node* curr = head;</w:t>
      </w:r>
      <w:r w:rsidRPr="003D1773">
        <w:rPr>
          <w:rFonts w:ascii="Courier New" w:hAnsi="Courier New"/>
          <w:b/>
          <w:sz w:val="20"/>
        </w:rPr>
        <w:br/>
        <w:t xml:space="preserve">    while (curr != nullptr) {</w:t>
      </w:r>
      <w:r w:rsidRPr="003D1773">
        <w:rPr>
          <w:rFonts w:ascii="Courier New" w:hAnsi="Courier New"/>
          <w:b/>
          <w:sz w:val="20"/>
        </w:rPr>
        <w:br/>
        <w:t xml:space="preserve">        Node* nextNode = curr-&gt;next;</w:t>
      </w:r>
      <w:r w:rsidRPr="003D1773">
        <w:rPr>
          <w:rFonts w:ascii="Courier New" w:hAnsi="Courier New"/>
          <w:b/>
          <w:sz w:val="20"/>
        </w:rPr>
        <w:br/>
        <w:t xml:space="preserve">        curr-&gt;next = prev;</w:t>
      </w:r>
      <w:r w:rsidRPr="003D1773">
        <w:rPr>
          <w:rFonts w:ascii="Courier New" w:hAnsi="Courier New"/>
          <w:b/>
          <w:sz w:val="20"/>
        </w:rPr>
        <w:br/>
        <w:t xml:space="preserve">        prev = curr;</w:t>
      </w:r>
      <w:r w:rsidRPr="003D1773">
        <w:rPr>
          <w:rFonts w:ascii="Courier New" w:hAnsi="Courier New"/>
          <w:b/>
          <w:sz w:val="20"/>
        </w:rPr>
        <w:br/>
        <w:t xml:space="preserve">        curr = nextNode;</w:t>
      </w:r>
      <w:r w:rsidRPr="003D1773">
        <w:rPr>
          <w:rFonts w:ascii="Courier New" w:hAnsi="Courier New"/>
          <w:b/>
          <w:sz w:val="20"/>
        </w:rPr>
        <w:br/>
        <w:t xml:space="preserve">    }</w:t>
      </w:r>
      <w:r w:rsidRPr="003D1773">
        <w:rPr>
          <w:rFonts w:ascii="Courier New" w:hAnsi="Courier New"/>
          <w:b/>
          <w:sz w:val="20"/>
        </w:rPr>
        <w:br/>
        <w:t xml:space="preserve">    return prev;</w:t>
      </w:r>
      <w:r w:rsidRPr="003D1773">
        <w:rPr>
          <w:rFonts w:ascii="Courier New" w:hAnsi="Courier New"/>
          <w:b/>
          <w:sz w:val="20"/>
        </w:rPr>
        <w:br/>
        <w:t>}</w:t>
      </w:r>
    </w:p>
    <w:p w:rsidR="00B64183" w:rsidRPr="003D1773" w:rsidRDefault="001133BF">
      <w:pPr>
        <w:pStyle w:val="Heading2"/>
      </w:pPr>
      <w:r w:rsidRPr="003D1773">
        <w:t xml:space="preserve">5. Implement binary search </w:t>
      </w:r>
      <w:r w:rsidRPr="003D1773">
        <w:t>on a sorted array</w:t>
      </w:r>
    </w:p>
    <w:p w:rsidR="00B64183" w:rsidRPr="003D1773" w:rsidRDefault="001133BF">
      <w:pPr>
        <w:rPr>
          <w:b/>
        </w:rPr>
      </w:pPr>
      <w:r w:rsidRPr="003D1773">
        <w:rPr>
          <w:rFonts w:ascii="Courier New" w:hAnsi="Courier New"/>
          <w:b/>
          <w:sz w:val="20"/>
        </w:rPr>
        <w:t>int binarySearch(int arr[], int n, int key) {</w:t>
      </w:r>
      <w:r w:rsidRPr="003D1773">
        <w:rPr>
          <w:rFonts w:ascii="Courier New" w:hAnsi="Courier New"/>
          <w:b/>
          <w:sz w:val="20"/>
        </w:rPr>
        <w:br/>
        <w:t xml:space="preserve">    int low = 0, high = n - 1;</w:t>
      </w:r>
      <w:r w:rsidRPr="003D1773">
        <w:rPr>
          <w:rFonts w:ascii="Courier New" w:hAnsi="Courier New"/>
          <w:b/>
          <w:sz w:val="20"/>
        </w:rPr>
        <w:br/>
        <w:t xml:space="preserve">    while (low &lt;= high) {</w:t>
      </w:r>
      <w:r w:rsidRPr="003D1773">
        <w:rPr>
          <w:rFonts w:ascii="Courier New" w:hAnsi="Courier New"/>
          <w:b/>
          <w:sz w:val="20"/>
        </w:rPr>
        <w:br/>
        <w:t xml:space="preserve">        int mid = (low + high) / 2;</w:t>
      </w:r>
      <w:r w:rsidRPr="003D1773">
        <w:rPr>
          <w:rFonts w:ascii="Courier New" w:hAnsi="Courier New"/>
          <w:b/>
          <w:sz w:val="20"/>
        </w:rPr>
        <w:br/>
        <w:t xml:space="preserve">        if (arr[mid] == key)</w:t>
      </w:r>
      <w:r w:rsidRPr="003D1773">
        <w:rPr>
          <w:rFonts w:ascii="Courier New" w:hAnsi="Courier New"/>
          <w:b/>
          <w:sz w:val="20"/>
        </w:rPr>
        <w:br/>
        <w:t xml:space="preserve">            return mid;</w:t>
      </w:r>
      <w:r w:rsidRPr="003D1773">
        <w:rPr>
          <w:rFonts w:ascii="Courier New" w:hAnsi="Courier New"/>
          <w:b/>
          <w:sz w:val="20"/>
        </w:rPr>
        <w:br/>
        <w:t xml:space="preserve">        else if (arr[mid] &lt; key)</w:t>
      </w:r>
      <w:r w:rsidRPr="003D1773">
        <w:rPr>
          <w:rFonts w:ascii="Courier New" w:hAnsi="Courier New"/>
          <w:b/>
          <w:sz w:val="20"/>
        </w:rPr>
        <w:br/>
        <w:t xml:space="preserve">            l</w:t>
      </w:r>
      <w:r w:rsidRPr="003D1773">
        <w:rPr>
          <w:rFonts w:ascii="Courier New" w:hAnsi="Courier New"/>
          <w:b/>
          <w:sz w:val="20"/>
        </w:rPr>
        <w:t>ow = mid + 1;</w:t>
      </w:r>
      <w:r w:rsidRPr="003D1773">
        <w:rPr>
          <w:rFonts w:ascii="Courier New" w:hAnsi="Courier New"/>
          <w:b/>
          <w:sz w:val="20"/>
        </w:rPr>
        <w:br/>
        <w:t xml:space="preserve">        else</w:t>
      </w:r>
      <w:r w:rsidRPr="003D1773">
        <w:rPr>
          <w:rFonts w:ascii="Courier New" w:hAnsi="Courier New"/>
          <w:b/>
          <w:sz w:val="20"/>
        </w:rPr>
        <w:br/>
        <w:t xml:space="preserve">            high = mid - 1;</w:t>
      </w:r>
      <w:r w:rsidRPr="003D1773">
        <w:rPr>
          <w:rFonts w:ascii="Courier New" w:hAnsi="Courier New"/>
          <w:b/>
          <w:sz w:val="20"/>
        </w:rPr>
        <w:br/>
        <w:t xml:space="preserve">    }</w:t>
      </w:r>
      <w:r w:rsidRPr="003D1773">
        <w:rPr>
          <w:rFonts w:ascii="Courier New" w:hAnsi="Courier New"/>
          <w:b/>
          <w:sz w:val="20"/>
        </w:rPr>
        <w:br/>
        <w:t xml:space="preserve">    return -1;</w:t>
      </w:r>
      <w:r w:rsidRPr="003D1773">
        <w:rPr>
          <w:rFonts w:ascii="Courier New" w:hAnsi="Courier New"/>
          <w:b/>
          <w:sz w:val="20"/>
        </w:rPr>
        <w:br/>
        <w:t>}</w:t>
      </w:r>
    </w:p>
    <w:p w:rsidR="00B64183" w:rsidRPr="003D1773" w:rsidRDefault="001133BF">
      <w:pPr>
        <w:pStyle w:val="Heading2"/>
      </w:pPr>
      <w:r w:rsidRPr="003D1773">
        <w:t>6. Implement Depth-First Search (DFS) for a graph</w:t>
      </w:r>
    </w:p>
    <w:p w:rsidR="00B64183" w:rsidRPr="003D1773" w:rsidRDefault="001133BF">
      <w:pPr>
        <w:rPr>
          <w:b/>
        </w:rPr>
      </w:pPr>
      <w:r w:rsidRPr="003D1773">
        <w:rPr>
          <w:rFonts w:ascii="Courier New" w:hAnsi="Courier New"/>
          <w:b/>
          <w:sz w:val="20"/>
        </w:rPr>
        <w:t>#include &lt;iostream&gt;</w:t>
      </w:r>
      <w:r w:rsidRPr="003D1773">
        <w:rPr>
          <w:rFonts w:ascii="Courier New" w:hAnsi="Courier New"/>
          <w:b/>
          <w:sz w:val="20"/>
        </w:rPr>
        <w:br/>
        <w:t>#include &lt;vector&gt;</w:t>
      </w:r>
      <w:r w:rsidRPr="003D1773">
        <w:rPr>
          <w:rFonts w:ascii="Courier New" w:hAnsi="Courier New"/>
          <w:b/>
          <w:sz w:val="20"/>
        </w:rPr>
        <w:br/>
        <w:t>using namespace std;</w:t>
      </w:r>
      <w:r w:rsidRPr="003D1773">
        <w:rPr>
          <w:rFonts w:ascii="Courier New" w:hAnsi="Courier New"/>
          <w:b/>
          <w:sz w:val="20"/>
        </w:rPr>
        <w:br/>
      </w:r>
      <w:r w:rsidRPr="003D1773">
        <w:rPr>
          <w:rFonts w:ascii="Courier New" w:hAnsi="Courier New"/>
          <w:b/>
          <w:sz w:val="20"/>
        </w:rPr>
        <w:br/>
        <w:t>void dfs(int v, vector&lt;bool&gt;&amp; visited, vector&lt;vector&lt;int&gt;&gt;&amp; adj) {</w:t>
      </w:r>
      <w:r w:rsidRPr="003D1773">
        <w:rPr>
          <w:rFonts w:ascii="Courier New" w:hAnsi="Courier New"/>
          <w:b/>
          <w:sz w:val="20"/>
        </w:rPr>
        <w:br/>
        <w:t xml:space="preserve"> </w:t>
      </w:r>
      <w:r w:rsidRPr="003D1773">
        <w:rPr>
          <w:rFonts w:ascii="Courier New" w:hAnsi="Courier New"/>
          <w:b/>
          <w:sz w:val="20"/>
        </w:rPr>
        <w:t xml:space="preserve">   visited[v] = true;</w:t>
      </w:r>
      <w:r w:rsidRPr="003D1773">
        <w:rPr>
          <w:rFonts w:ascii="Courier New" w:hAnsi="Courier New"/>
          <w:b/>
          <w:sz w:val="20"/>
        </w:rPr>
        <w:br/>
        <w:t xml:space="preserve">    cout &lt;&lt; v &lt;&lt; " ";</w:t>
      </w:r>
      <w:r w:rsidRPr="003D1773">
        <w:rPr>
          <w:rFonts w:ascii="Courier New" w:hAnsi="Courier New"/>
          <w:b/>
          <w:sz w:val="20"/>
        </w:rPr>
        <w:br/>
        <w:t xml:space="preserve">    for (int u : adj[v]) {</w:t>
      </w:r>
      <w:r w:rsidRPr="003D1773">
        <w:rPr>
          <w:rFonts w:ascii="Courier New" w:hAnsi="Courier New"/>
          <w:b/>
          <w:sz w:val="20"/>
        </w:rPr>
        <w:br/>
        <w:t xml:space="preserve">        if (!visited[u])</w:t>
      </w:r>
      <w:r w:rsidRPr="003D1773">
        <w:rPr>
          <w:rFonts w:ascii="Courier New" w:hAnsi="Courier New"/>
          <w:b/>
          <w:sz w:val="20"/>
        </w:rPr>
        <w:br/>
        <w:t xml:space="preserve">            dfs(u, visited, adj);</w:t>
      </w:r>
      <w:r w:rsidRPr="003D1773">
        <w:rPr>
          <w:rFonts w:ascii="Courier New" w:hAnsi="Courier New"/>
          <w:b/>
          <w:sz w:val="20"/>
        </w:rPr>
        <w:br/>
        <w:t xml:space="preserve">    }</w:t>
      </w:r>
      <w:r w:rsidRPr="003D1773">
        <w:rPr>
          <w:rFonts w:ascii="Courier New" w:hAnsi="Courier New"/>
          <w:b/>
          <w:sz w:val="20"/>
        </w:rPr>
        <w:br/>
        <w:t>}</w:t>
      </w:r>
    </w:p>
    <w:p w:rsidR="00B64183" w:rsidRPr="003D1773" w:rsidRDefault="001133BF">
      <w:pPr>
        <w:pStyle w:val="Heading2"/>
      </w:pPr>
      <w:r w:rsidRPr="003D1773">
        <w:t>7. Implement a queue using two stacks</w:t>
      </w:r>
    </w:p>
    <w:p w:rsidR="00B64183" w:rsidRPr="003D1773" w:rsidRDefault="001133BF">
      <w:pPr>
        <w:rPr>
          <w:b/>
        </w:rPr>
      </w:pPr>
      <w:r w:rsidRPr="003D1773">
        <w:rPr>
          <w:rFonts w:ascii="Courier New" w:hAnsi="Courier New"/>
          <w:b/>
          <w:sz w:val="20"/>
        </w:rPr>
        <w:t>#include &lt;stack&gt;</w:t>
      </w:r>
      <w:r w:rsidRPr="003D1773">
        <w:rPr>
          <w:rFonts w:ascii="Courier New" w:hAnsi="Courier New"/>
          <w:b/>
          <w:sz w:val="20"/>
        </w:rPr>
        <w:br/>
      </w:r>
      <w:r w:rsidRPr="003D1773">
        <w:rPr>
          <w:rFonts w:ascii="Courier New" w:hAnsi="Courier New"/>
          <w:b/>
          <w:sz w:val="20"/>
        </w:rPr>
        <w:br/>
        <w:t>class QueueUsingStacks {</w:t>
      </w:r>
      <w:r w:rsidRPr="003D1773">
        <w:rPr>
          <w:rFonts w:ascii="Courier New" w:hAnsi="Courier New"/>
          <w:b/>
          <w:sz w:val="20"/>
        </w:rPr>
        <w:br/>
        <w:t xml:space="preserve">    std::stack&lt;int&gt; s1, s2;</w:t>
      </w:r>
      <w:r w:rsidRPr="003D1773">
        <w:rPr>
          <w:rFonts w:ascii="Courier New" w:hAnsi="Courier New"/>
          <w:b/>
          <w:sz w:val="20"/>
        </w:rPr>
        <w:br/>
      </w:r>
      <w:r w:rsidRPr="003D1773">
        <w:rPr>
          <w:rFonts w:ascii="Courier New" w:hAnsi="Courier New"/>
          <w:b/>
          <w:sz w:val="20"/>
        </w:rPr>
        <w:br/>
        <w:t>public:</w:t>
      </w:r>
      <w:r w:rsidRPr="003D1773">
        <w:rPr>
          <w:rFonts w:ascii="Courier New" w:hAnsi="Courier New"/>
          <w:b/>
          <w:sz w:val="20"/>
        </w:rPr>
        <w:br/>
      </w:r>
      <w:r w:rsidRPr="003D1773">
        <w:rPr>
          <w:rFonts w:ascii="Courier New" w:hAnsi="Courier New"/>
          <w:b/>
          <w:sz w:val="20"/>
        </w:rPr>
        <w:t xml:space="preserve">    void enqueue(int x) {</w:t>
      </w:r>
      <w:r w:rsidRPr="003D1773">
        <w:rPr>
          <w:rFonts w:ascii="Courier New" w:hAnsi="Courier New"/>
          <w:b/>
          <w:sz w:val="20"/>
        </w:rPr>
        <w:br/>
      </w:r>
      <w:r w:rsidRPr="003D1773">
        <w:rPr>
          <w:rFonts w:ascii="Courier New" w:hAnsi="Courier New"/>
          <w:b/>
          <w:sz w:val="20"/>
        </w:rPr>
        <w:lastRenderedPageBreak/>
        <w:t xml:space="preserve">        s1.push(x);</w:t>
      </w:r>
      <w:r w:rsidRPr="003D1773">
        <w:rPr>
          <w:rFonts w:ascii="Courier New" w:hAnsi="Courier New"/>
          <w:b/>
          <w:sz w:val="20"/>
        </w:rPr>
        <w:br/>
        <w:t xml:space="preserve">    }</w:t>
      </w:r>
      <w:r w:rsidRPr="003D1773">
        <w:rPr>
          <w:rFonts w:ascii="Courier New" w:hAnsi="Courier New"/>
          <w:b/>
          <w:sz w:val="20"/>
        </w:rPr>
        <w:br/>
      </w:r>
      <w:r w:rsidRPr="003D1773">
        <w:rPr>
          <w:rFonts w:ascii="Courier New" w:hAnsi="Courier New"/>
          <w:b/>
          <w:sz w:val="20"/>
        </w:rPr>
        <w:br/>
        <w:t xml:space="preserve">    int dequeue() {</w:t>
      </w:r>
      <w:r w:rsidRPr="003D1773">
        <w:rPr>
          <w:rFonts w:ascii="Courier New" w:hAnsi="Courier New"/>
          <w:b/>
          <w:sz w:val="20"/>
        </w:rPr>
        <w:br/>
        <w:t xml:space="preserve">        if (s2.empty()) {</w:t>
      </w:r>
      <w:r w:rsidRPr="003D1773">
        <w:rPr>
          <w:rFonts w:ascii="Courier New" w:hAnsi="Courier New"/>
          <w:b/>
          <w:sz w:val="20"/>
        </w:rPr>
        <w:br/>
        <w:t xml:space="preserve">            while (!s1.empty()) {</w:t>
      </w:r>
      <w:r w:rsidRPr="003D1773">
        <w:rPr>
          <w:rFonts w:ascii="Courier New" w:hAnsi="Courier New"/>
          <w:b/>
          <w:sz w:val="20"/>
        </w:rPr>
        <w:br/>
        <w:t xml:space="preserve">                s2.push(s1.top());</w:t>
      </w:r>
      <w:r w:rsidRPr="003D1773">
        <w:rPr>
          <w:rFonts w:ascii="Courier New" w:hAnsi="Courier New"/>
          <w:b/>
          <w:sz w:val="20"/>
        </w:rPr>
        <w:br/>
        <w:t xml:space="preserve">                s1.pop();</w:t>
      </w:r>
      <w:r w:rsidRPr="003D1773">
        <w:rPr>
          <w:rFonts w:ascii="Courier New" w:hAnsi="Courier New"/>
          <w:b/>
          <w:sz w:val="20"/>
        </w:rPr>
        <w:br/>
        <w:t xml:space="preserve">            }</w:t>
      </w:r>
      <w:r w:rsidRPr="003D1773">
        <w:rPr>
          <w:rFonts w:ascii="Courier New" w:hAnsi="Courier New"/>
          <w:b/>
          <w:sz w:val="20"/>
        </w:rPr>
        <w:br/>
        <w:t xml:space="preserve">        }</w:t>
      </w:r>
      <w:r w:rsidRPr="003D1773">
        <w:rPr>
          <w:rFonts w:ascii="Courier New" w:hAnsi="Courier New"/>
          <w:b/>
          <w:sz w:val="20"/>
        </w:rPr>
        <w:br/>
        <w:t xml:space="preserve">        if (s2.empty()) return -1;</w:t>
      </w:r>
      <w:r w:rsidRPr="003D1773">
        <w:rPr>
          <w:rFonts w:ascii="Courier New" w:hAnsi="Courier New"/>
          <w:b/>
          <w:sz w:val="20"/>
        </w:rPr>
        <w:br/>
        <w:t xml:space="preserve">   </w:t>
      </w:r>
      <w:r w:rsidRPr="003D1773">
        <w:rPr>
          <w:rFonts w:ascii="Courier New" w:hAnsi="Courier New"/>
          <w:b/>
          <w:sz w:val="20"/>
        </w:rPr>
        <w:t xml:space="preserve">     int front = s2.top();</w:t>
      </w:r>
      <w:r w:rsidRPr="003D1773">
        <w:rPr>
          <w:rFonts w:ascii="Courier New" w:hAnsi="Courier New"/>
          <w:b/>
          <w:sz w:val="20"/>
        </w:rPr>
        <w:br/>
        <w:t xml:space="preserve">        s2.pop();</w:t>
      </w:r>
      <w:r w:rsidRPr="003D1773">
        <w:rPr>
          <w:rFonts w:ascii="Courier New" w:hAnsi="Courier New"/>
          <w:b/>
          <w:sz w:val="20"/>
        </w:rPr>
        <w:br/>
        <w:t xml:space="preserve">        return front;</w:t>
      </w:r>
      <w:r w:rsidRPr="003D1773">
        <w:rPr>
          <w:rFonts w:ascii="Courier New" w:hAnsi="Courier New"/>
          <w:b/>
          <w:sz w:val="20"/>
        </w:rPr>
        <w:br/>
        <w:t xml:space="preserve">    }</w:t>
      </w:r>
      <w:r w:rsidRPr="003D1773">
        <w:rPr>
          <w:rFonts w:ascii="Courier New" w:hAnsi="Courier New"/>
          <w:b/>
          <w:sz w:val="20"/>
        </w:rPr>
        <w:br/>
        <w:t>};</w:t>
      </w:r>
    </w:p>
    <w:p w:rsidR="00B64183" w:rsidRPr="003D1773" w:rsidRDefault="001133BF">
      <w:pPr>
        <w:pStyle w:val="Heading2"/>
      </w:pPr>
      <w:r w:rsidRPr="003D1773">
        <w:t>8. Reverse the elements of a queue</w:t>
      </w:r>
    </w:p>
    <w:p w:rsidR="00B64183" w:rsidRPr="003D1773" w:rsidRDefault="001133BF">
      <w:pPr>
        <w:rPr>
          <w:b/>
        </w:rPr>
      </w:pPr>
      <w:r w:rsidRPr="003D1773">
        <w:rPr>
          <w:rFonts w:ascii="Courier New" w:hAnsi="Courier New"/>
          <w:b/>
          <w:sz w:val="20"/>
        </w:rPr>
        <w:t>#include &lt;queue&gt;</w:t>
      </w:r>
      <w:r w:rsidRPr="003D1773">
        <w:rPr>
          <w:rFonts w:ascii="Courier New" w:hAnsi="Courier New"/>
          <w:b/>
          <w:sz w:val="20"/>
        </w:rPr>
        <w:br/>
        <w:t>#include &lt;stack&gt;</w:t>
      </w:r>
      <w:r w:rsidRPr="003D1773">
        <w:rPr>
          <w:rFonts w:ascii="Courier New" w:hAnsi="Courier New"/>
          <w:b/>
          <w:sz w:val="20"/>
        </w:rPr>
        <w:br/>
      </w:r>
      <w:r w:rsidRPr="003D1773">
        <w:rPr>
          <w:rFonts w:ascii="Courier New" w:hAnsi="Courier New"/>
          <w:b/>
          <w:sz w:val="20"/>
        </w:rPr>
        <w:br/>
        <w:t>void reverseQueue(std::queue&lt;int&gt;&amp; q) {</w:t>
      </w:r>
      <w:r w:rsidRPr="003D1773">
        <w:rPr>
          <w:rFonts w:ascii="Courier New" w:hAnsi="Courier New"/>
          <w:b/>
          <w:sz w:val="20"/>
        </w:rPr>
        <w:br/>
        <w:t xml:space="preserve">    std::stack&lt;int&gt; s;</w:t>
      </w:r>
      <w:r w:rsidRPr="003D1773">
        <w:rPr>
          <w:rFonts w:ascii="Courier New" w:hAnsi="Courier New"/>
          <w:b/>
          <w:sz w:val="20"/>
        </w:rPr>
        <w:br/>
        <w:t xml:space="preserve">    while (!q.empty()) {</w:t>
      </w:r>
      <w:r w:rsidRPr="003D1773">
        <w:rPr>
          <w:rFonts w:ascii="Courier New" w:hAnsi="Courier New"/>
          <w:b/>
          <w:sz w:val="20"/>
        </w:rPr>
        <w:br/>
        <w:t xml:space="preserve">        s.push(q.front</w:t>
      </w:r>
      <w:r w:rsidRPr="003D1773">
        <w:rPr>
          <w:rFonts w:ascii="Courier New" w:hAnsi="Courier New"/>
          <w:b/>
          <w:sz w:val="20"/>
        </w:rPr>
        <w:t>());</w:t>
      </w:r>
      <w:r w:rsidRPr="003D1773">
        <w:rPr>
          <w:rFonts w:ascii="Courier New" w:hAnsi="Courier New"/>
          <w:b/>
          <w:sz w:val="20"/>
        </w:rPr>
        <w:br/>
        <w:t xml:space="preserve">        q.pop();</w:t>
      </w:r>
      <w:r w:rsidRPr="003D1773">
        <w:rPr>
          <w:rFonts w:ascii="Courier New" w:hAnsi="Courier New"/>
          <w:b/>
          <w:sz w:val="20"/>
        </w:rPr>
        <w:br/>
        <w:t xml:space="preserve">    }</w:t>
      </w:r>
      <w:r w:rsidRPr="003D1773">
        <w:rPr>
          <w:rFonts w:ascii="Courier New" w:hAnsi="Courier New"/>
          <w:b/>
          <w:sz w:val="20"/>
        </w:rPr>
        <w:br/>
        <w:t xml:space="preserve">    while (!s.empty()) {</w:t>
      </w:r>
      <w:r w:rsidRPr="003D1773">
        <w:rPr>
          <w:rFonts w:ascii="Courier New" w:hAnsi="Courier New"/>
          <w:b/>
          <w:sz w:val="20"/>
        </w:rPr>
        <w:br/>
        <w:t xml:space="preserve">        q.push(s.top());</w:t>
      </w:r>
      <w:r w:rsidRPr="003D1773">
        <w:rPr>
          <w:rFonts w:ascii="Courier New" w:hAnsi="Courier New"/>
          <w:b/>
          <w:sz w:val="20"/>
        </w:rPr>
        <w:br/>
        <w:t xml:space="preserve">        s.pop();</w:t>
      </w:r>
      <w:bookmarkStart w:id="0" w:name="_GoBack"/>
      <w:bookmarkEnd w:id="0"/>
      <w:r w:rsidRPr="003D1773">
        <w:rPr>
          <w:rFonts w:ascii="Courier New" w:hAnsi="Courier New"/>
          <w:b/>
          <w:sz w:val="20"/>
        </w:rPr>
        <w:br/>
        <w:t xml:space="preserve">    }</w:t>
      </w:r>
      <w:r w:rsidRPr="003D1773">
        <w:rPr>
          <w:rFonts w:ascii="Courier New" w:hAnsi="Courier New"/>
          <w:b/>
          <w:sz w:val="20"/>
        </w:rPr>
        <w:br/>
        <w:t>}</w:t>
      </w:r>
    </w:p>
    <w:p w:rsidR="00B64183" w:rsidRPr="003D1773" w:rsidRDefault="001133BF">
      <w:pPr>
        <w:pStyle w:val="Heading2"/>
      </w:pPr>
      <w:r w:rsidRPr="003D1773">
        <w:t>9. How are arrays stored in memory and how does indexing work in constant time?</w:t>
      </w:r>
    </w:p>
    <w:p w:rsidR="00B64183" w:rsidRPr="003D1773" w:rsidRDefault="001133BF">
      <w:pPr>
        <w:rPr>
          <w:b/>
        </w:rPr>
      </w:pPr>
      <w:r w:rsidRPr="003D1773">
        <w:rPr>
          <w:rFonts w:ascii="Courier New" w:hAnsi="Courier New"/>
          <w:b/>
          <w:sz w:val="20"/>
        </w:rPr>
        <w:t>Arrays are stored in contiguous memory. The address of arr[i] is:</w:t>
      </w:r>
      <w:r w:rsidRPr="003D1773">
        <w:rPr>
          <w:rFonts w:ascii="Courier New" w:hAnsi="Courier New"/>
          <w:b/>
          <w:sz w:val="20"/>
        </w:rPr>
        <w:br/>
        <w:t>base_ad</w:t>
      </w:r>
      <w:r w:rsidRPr="003D1773">
        <w:rPr>
          <w:rFonts w:ascii="Courier New" w:hAnsi="Courier New"/>
          <w:b/>
          <w:sz w:val="20"/>
        </w:rPr>
        <w:t>dress + (i * size_of_element)</w:t>
      </w:r>
      <w:r w:rsidRPr="003D1773">
        <w:rPr>
          <w:rFonts w:ascii="Courier New" w:hAnsi="Courier New"/>
          <w:b/>
          <w:sz w:val="20"/>
        </w:rPr>
        <w:br/>
        <w:t>This allows constant time (O(1)) access using indexing.</w:t>
      </w:r>
    </w:p>
    <w:p w:rsidR="00B64183" w:rsidRPr="003D1773" w:rsidRDefault="001133BF">
      <w:pPr>
        <w:pStyle w:val="Heading2"/>
      </w:pPr>
      <w:r w:rsidRPr="003D1773">
        <w:t>10. Limitations of arrays and dynamic alternatives</w:t>
      </w:r>
    </w:p>
    <w:p w:rsidR="00B64183" w:rsidRPr="003D1773" w:rsidRDefault="001133BF">
      <w:pPr>
        <w:rPr>
          <w:b/>
        </w:rPr>
      </w:pPr>
      <w:r w:rsidRPr="003D1773">
        <w:rPr>
          <w:rFonts w:ascii="Courier New" w:hAnsi="Courier New"/>
          <w:b/>
          <w:sz w:val="20"/>
        </w:rPr>
        <w:t>Limitations:</w:t>
      </w:r>
      <w:r w:rsidRPr="003D1773">
        <w:rPr>
          <w:rFonts w:ascii="Courier New" w:hAnsi="Courier New"/>
          <w:b/>
          <w:sz w:val="20"/>
        </w:rPr>
        <w:br/>
        <w:t>- Fixed size</w:t>
      </w:r>
      <w:r w:rsidRPr="003D1773">
        <w:rPr>
          <w:rFonts w:ascii="Courier New" w:hAnsi="Courier New"/>
          <w:b/>
          <w:sz w:val="20"/>
        </w:rPr>
        <w:br/>
        <w:t>- Inefficient insertions/deletions</w:t>
      </w:r>
      <w:r w:rsidRPr="003D1773">
        <w:rPr>
          <w:rFonts w:ascii="Courier New" w:hAnsi="Courier New"/>
          <w:b/>
          <w:sz w:val="20"/>
        </w:rPr>
        <w:br/>
        <w:t>- Wasted memory if not fully used</w:t>
      </w:r>
      <w:r w:rsidRPr="003D1773">
        <w:rPr>
          <w:rFonts w:ascii="Courier New" w:hAnsi="Courier New"/>
          <w:b/>
          <w:sz w:val="20"/>
        </w:rPr>
        <w:br/>
      </w:r>
      <w:r w:rsidRPr="003D1773">
        <w:rPr>
          <w:rFonts w:ascii="Courier New" w:hAnsi="Courier New"/>
          <w:b/>
          <w:sz w:val="20"/>
        </w:rPr>
        <w:br/>
        <w:t>Alternative: std::vecto</w:t>
      </w:r>
      <w:r w:rsidRPr="003D1773">
        <w:rPr>
          <w:rFonts w:ascii="Courier New" w:hAnsi="Courier New"/>
          <w:b/>
          <w:sz w:val="20"/>
        </w:rPr>
        <w:t>r in C++ – it resizes dynamically and manages memory automatically.</w:t>
      </w:r>
    </w:p>
    <w:p w:rsidR="00B64183" w:rsidRPr="003D1773" w:rsidRDefault="001133BF">
      <w:pPr>
        <w:pStyle w:val="Heading2"/>
      </w:pPr>
      <w:r w:rsidRPr="003D1773">
        <w:lastRenderedPageBreak/>
        <w:t>11. Structure of a singly linked list and benefits</w:t>
      </w:r>
    </w:p>
    <w:p w:rsidR="00B64183" w:rsidRPr="003D1773" w:rsidRDefault="001133BF">
      <w:pPr>
        <w:rPr>
          <w:b/>
        </w:rPr>
      </w:pPr>
      <w:r w:rsidRPr="003D1773">
        <w:rPr>
          <w:rFonts w:ascii="Courier New" w:hAnsi="Courier New"/>
          <w:b/>
          <w:sz w:val="20"/>
        </w:rPr>
        <w:t>Each node contains:</w:t>
      </w:r>
      <w:r w:rsidRPr="003D1773">
        <w:rPr>
          <w:rFonts w:ascii="Courier New" w:hAnsi="Courier New"/>
          <w:b/>
          <w:sz w:val="20"/>
        </w:rPr>
        <w:br/>
        <w:t>- data</w:t>
      </w:r>
      <w:r w:rsidRPr="003D1773">
        <w:rPr>
          <w:rFonts w:ascii="Courier New" w:hAnsi="Courier New"/>
          <w:b/>
          <w:sz w:val="20"/>
        </w:rPr>
        <w:br/>
        <w:t>- next pointer</w:t>
      </w:r>
      <w:r w:rsidRPr="003D1773">
        <w:rPr>
          <w:rFonts w:ascii="Courier New" w:hAnsi="Courier New"/>
          <w:b/>
          <w:sz w:val="20"/>
        </w:rPr>
        <w:br/>
      </w:r>
      <w:r w:rsidRPr="003D1773">
        <w:rPr>
          <w:rFonts w:ascii="Courier New" w:hAnsi="Courier New"/>
          <w:b/>
          <w:sz w:val="20"/>
        </w:rPr>
        <w:br/>
        <w:t>Advantages:</w:t>
      </w:r>
      <w:r w:rsidRPr="003D1773">
        <w:rPr>
          <w:rFonts w:ascii="Courier New" w:hAnsi="Courier New"/>
          <w:b/>
          <w:sz w:val="20"/>
        </w:rPr>
        <w:br/>
        <w:t>- Dynamic size</w:t>
      </w:r>
      <w:r w:rsidRPr="003D1773">
        <w:rPr>
          <w:rFonts w:ascii="Courier New" w:hAnsi="Courier New"/>
          <w:b/>
          <w:sz w:val="20"/>
        </w:rPr>
        <w:br/>
        <w:t>- Efficient insertions/deletions</w:t>
      </w:r>
      <w:r w:rsidRPr="003D1773">
        <w:rPr>
          <w:rFonts w:ascii="Courier New" w:hAnsi="Courier New"/>
          <w:b/>
          <w:sz w:val="20"/>
        </w:rPr>
        <w:br/>
      </w:r>
      <w:r w:rsidRPr="003D1773">
        <w:rPr>
          <w:rFonts w:ascii="Courier New" w:hAnsi="Courier New"/>
          <w:b/>
          <w:sz w:val="20"/>
        </w:rPr>
        <w:br/>
        <w:t>Compared to arrays:</w:t>
      </w:r>
      <w:r w:rsidRPr="003D1773">
        <w:rPr>
          <w:rFonts w:ascii="Courier New" w:hAnsi="Courier New"/>
          <w:b/>
          <w:sz w:val="20"/>
        </w:rPr>
        <w:br/>
        <w:t xml:space="preserve">- Better for </w:t>
      </w:r>
      <w:r w:rsidRPr="003D1773">
        <w:rPr>
          <w:rFonts w:ascii="Courier New" w:hAnsi="Courier New"/>
          <w:b/>
          <w:sz w:val="20"/>
        </w:rPr>
        <w:t>frequent inserts/removals</w:t>
      </w:r>
      <w:r w:rsidRPr="003D1773">
        <w:rPr>
          <w:rFonts w:ascii="Courier New" w:hAnsi="Courier New"/>
          <w:b/>
          <w:sz w:val="20"/>
        </w:rPr>
        <w:br/>
        <w:t>- Slower for random access</w:t>
      </w:r>
    </w:p>
    <w:p w:rsidR="00B64183" w:rsidRPr="003D1773" w:rsidRDefault="001133BF">
      <w:pPr>
        <w:pStyle w:val="Heading2"/>
      </w:pPr>
      <w:r w:rsidRPr="003D1773">
        <w:t xml:space="preserve">12. Binary Search </w:t>
      </w:r>
      <w:proofErr w:type="gramStart"/>
      <w:r w:rsidRPr="003D1773">
        <w:t>vs</w:t>
      </w:r>
      <w:proofErr w:type="gramEnd"/>
      <w:r w:rsidRPr="003D1773">
        <w:t xml:space="preserve"> Linear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9"/>
        <w:gridCol w:w="2849"/>
        <w:gridCol w:w="2862"/>
      </w:tblGrid>
      <w:tr w:rsidR="00E043A2" w:rsidRPr="003D1773" w:rsidTr="00E043A2">
        <w:tc>
          <w:tcPr>
            <w:tcW w:w="2952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1D1B11" w:themeFill="background2" w:themeFillShade="1A"/>
          </w:tcPr>
          <w:p w:rsidR="00E043A2" w:rsidRPr="003D1773" w:rsidRDefault="00E043A2" w:rsidP="00E043A2">
            <w:pPr>
              <w:rPr>
                <w:b/>
              </w:rPr>
            </w:pPr>
            <w:r w:rsidRPr="003D1773">
              <w:rPr>
                <w:b/>
              </w:rPr>
              <w:t>feature</w:t>
            </w:r>
          </w:p>
        </w:tc>
        <w:tc>
          <w:tcPr>
            <w:tcW w:w="2952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1D1B11" w:themeFill="background2" w:themeFillShade="1A"/>
          </w:tcPr>
          <w:p w:rsidR="00E043A2" w:rsidRPr="003D1773" w:rsidRDefault="00E043A2" w:rsidP="00E043A2">
            <w:pPr>
              <w:rPr>
                <w:b/>
              </w:rPr>
            </w:pPr>
            <w:r w:rsidRPr="003D1773">
              <w:rPr>
                <w:b/>
              </w:rPr>
              <w:t>Binary search</w:t>
            </w:r>
          </w:p>
        </w:tc>
        <w:tc>
          <w:tcPr>
            <w:tcW w:w="2952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1D1B11" w:themeFill="background2" w:themeFillShade="1A"/>
          </w:tcPr>
          <w:p w:rsidR="00E043A2" w:rsidRPr="003D1773" w:rsidRDefault="00E043A2" w:rsidP="00E043A2">
            <w:pPr>
              <w:rPr>
                <w:b/>
              </w:rPr>
            </w:pPr>
            <w:r w:rsidRPr="003D1773">
              <w:rPr>
                <w:b/>
              </w:rPr>
              <w:t>Linear search</w:t>
            </w:r>
          </w:p>
        </w:tc>
      </w:tr>
      <w:tr w:rsidR="00E043A2" w:rsidRPr="003D1773" w:rsidTr="00E043A2">
        <w:tc>
          <w:tcPr>
            <w:tcW w:w="2952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1D1B11" w:themeFill="background2" w:themeFillShade="1A"/>
          </w:tcPr>
          <w:p w:rsidR="00E043A2" w:rsidRPr="003D1773" w:rsidRDefault="00E043A2" w:rsidP="00E043A2">
            <w:pPr>
              <w:rPr>
                <w:b/>
              </w:rPr>
            </w:pPr>
            <w:r w:rsidRPr="003D1773">
              <w:rPr>
                <w:b/>
              </w:rPr>
              <w:t>Time complexity</w:t>
            </w:r>
          </w:p>
        </w:tc>
        <w:tc>
          <w:tcPr>
            <w:tcW w:w="2952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1D1B11" w:themeFill="background2" w:themeFillShade="1A"/>
          </w:tcPr>
          <w:p w:rsidR="00E043A2" w:rsidRPr="003D1773" w:rsidRDefault="00E043A2" w:rsidP="00E043A2">
            <w:pPr>
              <w:rPr>
                <w:b/>
              </w:rPr>
            </w:pPr>
            <w:r w:rsidRPr="003D1773">
              <w:rPr>
                <w:b/>
              </w:rPr>
              <w:t>O(log n)</w:t>
            </w:r>
          </w:p>
        </w:tc>
        <w:tc>
          <w:tcPr>
            <w:tcW w:w="2952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1D1B11" w:themeFill="background2" w:themeFillShade="1A"/>
          </w:tcPr>
          <w:p w:rsidR="00E043A2" w:rsidRPr="003D1773" w:rsidRDefault="00E043A2" w:rsidP="00E043A2">
            <w:pPr>
              <w:rPr>
                <w:b/>
              </w:rPr>
            </w:pPr>
            <w:r w:rsidRPr="003D1773">
              <w:rPr>
                <w:b/>
              </w:rPr>
              <w:t>O(n)</w:t>
            </w:r>
          </w:p>
        </w:tc>
      </w:tr>
      <w:tr w:rsidR="00E043A2" w:rsidRPr="003D1773" w:rsidTr="00E043A2">
        <w:tc>
          <w:tcPr>
            <w:tcW w:w="2952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1D1B11" w:themeFill="background2" w:themeFillShade="1A"/>
          </w:tcPr>
          <w:p w:rsidR="00E043A2" w:rsidRPr="003D1773" w:rsidRDefault="00E043A2" w:rsidP="00E043A2">
            <w:pPr>
              <w:rPr>
                <w:b/>
              </w:rPr>
            </w:pPr>
            <w:r w:rsidRPr="003D1773">
              <w:rPr>
                <w:b/>
              </w:rPr>
              <w:t>Data requirement</w:t>
            </w:r>
          </w:p>
        </w:tc>
        <w:tc>
          <w:tcPr>
            <w:tcW w:w="2952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1D1B11" w:themeFill="background2" w:themeFillShade="1A"/>
          </w:tcPr>
          <w:p w:rsidR="00E043A2" w:rsidRPr="003D1773" w:rsidRDefault="00E043A2" w:rsidP="00E043A2">
            <w:pPr>
              <w:rPr>
                <w:b/>
              </w:rPr>
            </w:pPr>
            <w:r w:rsidRPr="003D1773">
              <w:rPr>
                <w:b/>
              </w:rPr>
              <w:t>sorted</w:t>
            </w:r>
          </w:p>
        </w:tc>
        <w:tc>
          <w:tcPr>
            <w:tcW w:w="2952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1D1B11" w:themeFill="background2" w:themeFillShade="1A"/>
          </w:tcPr>
          <w:p w:rsidR="00E043A2" w:rsidRPr="003D1773" w:rsidRDefault="00E043A2" w:rsidP="00E043A2">
            <w:pPr>
              <w:rPr>
                <w:b/>
              </w:rPr>
            </w:pPr>
            <w:r w:rsidRPr="003D1773">
              <w:rPr>
                <w:b/>
              </w:rPr>
              <w:t>Unsorted</w:t>
            </w:r>
          </w:p>
        </w:tc>
      </w:tr>
      <w:tr w:rsidR="00E043A2" w:rsidRPr="003D1773" w:rsidTr="00E043A2">
        <w:tc>
          <w:tcPr>
            <w:tcW w:w="2952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1D1B11" w:themeFill="background2" w:themeFillShade="1A"/>
          </w:tcPr>
          <w:p w:rsidR="00E043A2" w:rsidRPr="003D1773" w:rsidRDefault="00E043A2" w:rsidP="00E043A2">
            <w:pPr>
              <w:rPr>
                <w:b/>
              </w:rPr>
            </w:pPr>
            <w:r w:rsidRPr="003D1773">
              <w:rPr>
                <w:b/>
              </w:rPr>
              <w:t>Speed on large Data</w:t>
            </w:r>
          </w:p>
        </w:tc>
        <w:tc>
          <w:tcPr>
            <w:tcW w:w="2952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1D1B11" w:themeFill="background2" w:themeFillShade="1A"/>
          </w:tcPr>
          <w:p w:rsidR="00E043A2" w:rsidRPr="003D1773" w:rsidRDefault="00E043A2" w:rsidP="00E043A2">
            <w:pPr>
              <w:rPr>
                <w:b/>
              </w:rPr>
            </w:pPr>
            <w:r w:rsidRPr="003D1773">
              <w:rPr>
                <w:b/>
              </w:rPr>
              <w:t>faster</w:t>
            </w:r>
          </w:p>
        </w:tc>
        <w:tc>
          <w:tcPr>
            <w:tcW w:w="2952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1D1B11" w:themeFill="background2" w:themeFillShade="1A"/>
          </w:tcPr>
          <w:p w:rsidR="00E043A2" w:rsidRPr="003D1773" w:rsidRDefault="00E043A2" w:rsidP="00E043A2">
            <w:pPr>
              <w:rPr>
                <w:b/>
              </w:rPr>
            </w:pPr>
            <w:r w:rsidRPr="003D1773">
              <w:rPr>
                <w:b/>
              </w:rPr>
              <w:t>slower</w:t>
            </w:r>
          </w:p>
        </w:tc>
      </w:tr>
      <w:tr w:rsidR="00E043A2" w:rsidRPr="003D1773" w:rsidTr="00E043A2">
        <w:tc>
          <w:tcPr>
            <w:tcW w:w="2952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1D1B11" w:themeFill="background2" w:themeFillShade="1A"/>
          </w:tcPr>
          <w:p w:rsidR="00E043A2" w:rsidRPr="003D1773" w:rsidRDefault="00E043A2" w:rsidP="00E043A2">
            <w:pPr>
              <w:rPr>
                <w:b/>
              </w:rPr>
            </w:pPr>
          </w:p>
        </w:tc>
        <w:tc>
          <w:tcPr>
            <w:tcW w:w="2952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1D1B11" w:themeFill="background2" w:themeFillShade="1A"/>
          </w:tcPr>
          <w:p w:rsidR="00E043A2" w:rsidRPr="003D1773" w:rsidRDefault="00E043A2" w:rsidP="00E043A2">
            <w:pPr>
              <w:rPr>
                <w:b/>
              </w:rPr>
            </w:pPr>
          </w:p>
        </w:tc>
        <w:tc>
          <w:tcPr>
            <w:tcW w:w="2952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1D1B11" w:themeFill="background2" w:themeFillShade="1A"/>
          </w:tcPr>
          <w:p w:rsidR="00E043A2" w:rsidRPr="003D1773" w:rsidRDefault="00E043A2" w:rsidP="00E043A2">
            <w:pPr>
              <w:rPr>
                <w:b/>
              </w:rPr>
            </w:pPr>
          </w:p>
        </w:tc>
      </w:tr>
    </w:tbl>
    <w:p w:rsidR="00B64183" w:rsidRPr="003D1773" w:rsidRDefault="001133BF">
      <w:pPr>
        <w:pStyle w:val="Heading2"/>
      </w:pPr>
      <w:r w:rsidRPr="003D1773">
        <w:t>13. Graph representation in memory</w:t>
      </w:r>
    </w:p>
    <w:p w:rsidR="00B64183" w:rsidRPr="003D1773" w:rsidRDefault="001133BF">
      <w:pPr>
        <w:rPr>
          <w:b/>
        </w:rPr>
      </w:pPr>
      <w:r w:rsidRPr="003D1773">
        <w:rPr>
          <w:rFonts w:ascii="Courier New" w:hAnsi="Courier New"/>
          <w:b/>
          <w:sz w:val="20"/>
        </w:rPr>
        <w:t>1. Adjacency Matrix: 2D array – fast but uses more memory</w:t>
      </w:r>
      <w:r w:rsidRPr="003D1773">
        <w:rPr>
          <w:rFonts w:ascii="Courier New" w:hAnsi="Courier New"/>
          <w:b/>
          <w:sz w:val="20"/>
        </w:rPr>
        <w:br/>
        <w:t>2. Adjacency L</w:t>
      </w:r>
      <w:r w:rsidRPr="003D1773">
        <w:rPr>
          <w:rFonts w:ascii="Courier New" w:hAnsi="Courier New"/>
          <w:b/>
          <w:sz w:val="20"/>
        </w:rPr>
        <w:t>ist: Array of vectors – memory efficient and commonly used</w:t>
      </w:r>
    </w:p>
    <w:p w:rsidR="00B64183" w:rsidRPr="003D1773" w:rsidRDefault="001133BF">
      <w:pPr>
        <w:pStyle w:val="Heading2"/>
      </w:pPr>
      <w:r w:rsidRPr="003D1773">
        <w:t>14. FIFO property of queues + real-life analogy</w:t>
      </w:r>
    </w:p>
    <w:p w:rsidR="00B64183" w:rsidRPr="003D1773" w:rsidRDefault="001133BF">
      <w:pPr>
        <w:rPr>
          <w:b/>
        </w:rPr>
      </w:pPr>
      <w:r w:rsidRPr="003D1773">
        <w:rPr>
          <w:rFonts w:ascii="Courier New" w:hAnsi="Courier New"/>
          <w:b/>
          <w:sz w:val="20"/>
        </w:rPr>
        <w:t>FIFO: First In, First Out</w:t>
      </w:r>
      <w:r w:rsidRPr="003D1773">
        <w:rPr>
          <w:rFonts w:ascii="Courier New" w:hAnsi="Courier New"/>
          <w:b/>
          <w:sz w:val="20"/>
        </w:rPr>
        <w:br/>
        <w:t>Analogy: People waiting in line — the first person to join is the first to be served.</w:t>
      </w:r>
    </w:p>
    <w:p w:rsidR="00B64183" w:rsidRPr="003D1773" w:rsidRDefault="001133BF">
      <w:pPr>
        <w:pStyle w:val="Heading2"/>
      </w:pPr>
      <w:r w:rsidRPr="003D1773">
        <w:t xml:space="preserve">15. Sparse matrix and linked list </w:t>
      </w:r>
      <w:r w:rsidRPr="003D1773">
        <w:t>representation</w:t>
      </w:r>
    </w:p>
    <w:p w:rsidR="00B64183" w:rsidRPr="003D1773" w:rsidRDefault="001133BF">
      <w:pPr>
        <w:rPr>
          <w:b/>
        </w:rPr>
      </w:pPr>
      <w:r w:rsidRPr="003D1773">
        <w:rPr>
          <w:rFonts w:ascii="Courier New" w:hAnsi="Courier New"/>
          <w:b/>
          <w:sz w:val="20"/>
        </w:rPr>
        <w:t>Sparse Matrix: Matrix with mostly zeros</w:t>
      </w:r>
      <w:r w:rsidRPr="003D1773">
        <w:rPr>
          <w:rFonts w:ascii="Courier New" w:hAnsi="Courier New"/>
          <w:b/>
          <w:sz w:val="20"/>
        </w:rPr>
        <w:br/>
      </w:r>
      <w:r w:rsidRPr="003D1773">
        <w:rPr>
          <w:rFonts w:ascii="Courier New" w:hAnsi="Courier New"/>
          <w:b/>
          <w:sz w:val="20"/>
        </w:rPr>
        <w:br/>
        <w:t>Representation:</w:t>
      </w:r>
      <w:r w:rsidRPr="003D1773">
        <w:rPr>
          <w:rFonts w:ascii="Courier New" w:hAnsi="Courier New"/>
          <w:b/>
          <w:sz w:val="20"/>
        </w:rPr>
        <w:br/>
        <w:t>Store only non-zero elements as:</w:t>
      </w:r>
      <w:r w:rsidRPr="003D1773">
        <w:rPr>
          <w:rFonts w:ascii="Courier New" w:hAnsi="Courier New"/>
          <w:b/>
          <w:sz w:val="20"/>
        </w:rPr>
        <w:br/>
        <w:t>struct SparseNode {</w:t>
      </w:r>
      <w:r w:rsidRPr="003D1773">
        <w:rPr>
          <w:rFonts w:ascii="Courier New" w:hAnsi="Courier New"/>
          <w:b/>
          <w:sz w:val="20"/>
        </w:rPr>
        <w:br/>
        <w:t xml:space="preserve">    int row, col, value;</w:t>
      </w:r>
      <w:r w:rsidRPr="003D1773">
        <w:rPr>
          <w:rFonts w:ascii="Courier New" w:hAnsi="Courier New"/>
          <w:b/>
          <w:sz w:val="20"/>
        </w:rPr>
        <w:br/>
        <w:t xml:space="preserve">    SparseNode* next;</w:t>
      </w:r>
      <w:r w:rsidRPr="003D1773">
        <w:rPr>
          <w:rFonts w:ascii="Courier New" w:hAnsi="Courier New"/>
          <w:b/>
          <w:sz w:val="20"/>
        </w:rPr>
        <w:br/>
        <w:t>};</w:t>
      </w:r>
      <w:r w:rsidRPr="003D1773">
        <w:rPr>
          <w:rFonts w:ascii="Courier New" w:hAnsi="Courier New"/>
          <w:b/>
          <w:sz w:val="20"/>
        </w:rPr>
        <w:br/>
      </w:r>
      <w:r w:rsidRPr="003D1773">
        <w:rPr>
          <w:rFonts w:ascii="Courier New" w:hAnsi="Courier New"/>
          <w:b/>
          <w:sz w:val="20"/>
        </w:rPr>
        <w:br/>
        <w:t>Example:</w:t>
      </w:r>
      <w:r w:rsidRPr="003D1773">
        <w:rPr>
          <w:rFonts w:ascii="Courier New" w:hAnsi="Courier New"/>
          <w:b/>
          <w:sz w:val="20"/>
        </w:rPr>
        <w:br/>
        <w:t>Matrix:</w:t>
      </w:r>
      <w:r w:rsidRPr="003D1773">
        <w:rPr>
          <w:rFonts w:ascii="Courier New" w:hAnsi="Courier New"/>
          <w:b/>
          <w:sz w:val="20"/>
        </w:rPr>
        <w:br/>
        <w:t>[0 0 5]</w:t>
      </w:r>
      <w:r w:rsidRPr="003D1773">
        <w:rPr>
          <w:rFonts w:ascii="Courier New" w:hAnsi="Courier New"/>
          <w:b/>
          <w:sz w:val="20"/>
        </w:rPr>
        <w:br/>
        <w:t>[0 0 0]</w:t>
      </w:r>
      <w:r w:rsidRPr="003D1773">
        <w:rPr>
          <w:rFonts w:ascii="Courier New" w:hAnsi="Courier New"/>
          <w:b/>
          <w:sz w:val="20"/>
        </w:rPr>
        <w:br/>
        <w:t>[7 0 0]</w:t>
      </w:r>
      <w:r w:rsidRPr="003D1773">
        <w:rPr>
          <w:rFonts w:ascii="Courier New" w:hAnsi="Courier New"/>
          <w:b/>
          <w:sz w:val="20"/>
        </w:rPr>
        <w:br/>
        <w:t>Linked list:</w:t>
      </w:r>
      <w:r w:rsidRPr="003D1773">
        <w:rPr>
          <w:rFonts w:ascii="Courier New" w:hAnsi="Courier New"/>
          <w:b/>
          <w:sz w:val="20"/>
        </w:rPr>
        <w:br/>
        <w:t>(0,2,5) → (2,0,7)</w:t>
      </w:r>
    </w:p>
    <w:sectPr w:rsidR="00B64183" w:rsidRPr="003D1773" w:rsidSect="003D1773">
      <w:headerReference w:type="default" r:id="rId8"/>
      <w:pgSz w:w="12240" w:h="15840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3BF" w:rsidRDefault="001133BF" w:rsidP="003D1773">
      <w:pPr>
        <w:spacing w:after="0" w:line="240" w:lineRule="auto"/>
      </w:pPr>
      <w:r>
        <w:separator/>
      </w:r>
    </w:p>
  </w:endnote>
  <w:endnote w:type="continuationSeparator" w:id="0">
    <w:p w:rsidR="001133BF" w:rsidRDefault="001133BF" w:rsidP="003D1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3BF" w:rsidRDefault="001133BF" w:rsidP="003D1773">
      <w:pPr>
        <w:spacing w:after="0" w:line="240" w:lineRule="auto"/>
      </w:pPr>
      <w:r>
        <w:separator/>
      </w:r>
    </w:p>
  </w:footnote>
  <w:footnote w:type="continuationSeparator" w:id="0">
    <w:p w:rsidR="001133BF" w:rsidRDefault="001133BF" w:rsidP="003D1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773" w:rsidRPr="003D1773" w:rsidRDefault="003D1773">
    <w:pPr>
      <w:pStyle w:val="Header"/>
      <w:rPr>
        <w:color w:val="FF0000"/>
      </w:rPr>
    </w:pPr>
    <w:r w:rsidRPr="003D1773">
      <w:rPr>
        <w:color w:val="FF0000"/>
      </w:rPr>
      <w:t>OKOTH CALVINCE OMONDI</w:t>
    </w:r>
    <w:r w:rsidRPr="003D1773">
      <w:rPr>
        <w:color w:val="FF0000"/>
      </w:rPr>
      <w:ptab w:relativeTo="margin" w:alignment="center" w:leader="none"/>
    </w:r>
    <w:r w:rsidRPr="003D1773">
      <w:rPr>
        <w:color w:val="FF0000"/>
      </w:rPr>
      <w:t>SCT211-0034/2024</w:t>
    </w:r>
    <w:r w:rsidRPr="003D1773">
      <w:rPr>
        <w:color w:val="FF0000"/>
      </w:rPr>
      <w:ptab w:relativeTo="margin" w:alignment="right" w:leader="none"/>
    </w:r>
    <w:r w:rsidRPr="003D1773">
      <w:rPr>
        <w:color w:val="FF0000"/>
      </w:rPr>
      <w:t>COMPUTER SCIENCE</w:t>
    </w:r>
  </w:p>
  <w:p w:rsidR="003D1773" w:rsidRPr="003D1773" w:rsidRDefault="003D1773">
    <w:pPr>
      <w:pStyle w:val="Header"/>
      <w:rPr>
        <w:color w:val="FF0000"/>
      </w:rPr>
    </w:pPr>
    <w:r w:rsidRPr="003D1773">
      <w:rPr>
        <w:color w:val="FF0000"/>
      </w:rPr>
      <w:t>YEAR 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133BF"/>
    <w:rsid w:val="0015074B"/>
    <w:rsid w:val="0029639D"/>
    <w:rsid w:val="00326F90"/>
    <w:rsid w:val="003D1773"/>
    <w:rsid w:val="00893154"/>
    <w:rsid w:val="009867C5"/>
    <w:rsid w:val="00AA1D8D"/>
    <w:rsid w:val="00B47730"/>
    <w:rsid w:val="00B64183"/>
    <w:rsid w:val="00CB0664"/>
    <w:rsid w:val="00E043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8D49E2"/>
  <w14:defaultImageDpi w14:val="300"/>
  <w15:docId w15:val="{19DF2131-17AA-4D10-AF5D-52241794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ecimalAligned">
    <w:name w:val="Decimal Aligned"/>
    <w:basedOn w:val="Normal"/>
    <w:uiPriority w:val="40"/>
    <w:qFormat/>
    <w:rsid w:val="00E043A2"/>
    <w:pPr>
      <w:tabs>
        <w:tab w:val="decimal" w:pos="360"/>
      </w:tabs>
    </w:pPr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E043A2"/>
    <w:pPr>
      <w:spacing w:after="0" w:line="240" w:lineRule="auto"/>
    </w:pPr>
    <w:rPr>
      <w:rFonts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043A2"/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A4053F-C039-49C1-BD88-CB6C20713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2025-04-21T11:27:00Z</dcterms:created>
  <dcterms:modified xsi:type="dcterms:W3CDTF">2025-04-21T11:27:00Z</dcterms:modified>
  <cp:category/>
</cp:coreProperties>
</file>